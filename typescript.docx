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is typescript?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Its a strongly type and object oriented prog language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 types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Array&lt;T&gt;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Tuple -fixed number of element in a fixed type.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[number,boolean]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Object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{name:T}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Enum -enumeration   mapped to a number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Nevers 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8192676"/>
    <w:multiLevelType w:val="singleLevel"/>
    <w:tmpl w:val="681926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710E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BD7A00"/>
    <w:rsid w:val="1C9F669D"/>
    <w:rsid w:val="48E710E8"/>
    <w:rsid w:val="51BC5495"/>
    <w:rsid w:val="7625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2022-04-04T08:28:00Z</dcterms:created>
  <dc:creator>Admin</dc:creator>
  <cp:lastModifiedBy>Admin</cp:lastModifiedBy>
  <dcterms:modified xsi:type="dcterms:W3CDTF">2022-04-04T10:02:32Z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